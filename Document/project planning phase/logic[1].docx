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5236F" w14:textId="77777777" w:rsidR="00381577" w:rsidRDefault="00425374">
      <w:pPr>
        <w:pStyle w:val="Title"/>
      </w:pPr>
      <w:r>
        <w:t>HealthAI Project – Sprint Planning Document</w:t>
      </w:r>
    </w:p>
    <w:p w14:paraId="684D38A2" w14:textId="0EF29585" w:rsidR="00381577" w:rsidRDefault="00425374">
      <w:r>
        <w:t>Project Title: HealthAI – Intelligent Healthcare Assistant</w:t>
      </w:r>
      <w:r>
        <w:br/>
        <w:t>Student: Lakshmi</w:t>
      </w:r>
      <w:r>
        <w:t xml:space="preserve"> (BTech 3rd Year)</w:t>
      </w:r>
      <w:r>
        <w:br/>
        <w:t>Team Members: Lakshmi</w:t>
      </w:r>
      <w:r>
        <w:t xml:space="preserve"> + 3 members</w:t>
      </w:r>
      <w:r>
        <w:br/>
        <w:t>Tools Used: IBM Granite, IBM Cloud, Hugging Face, Google Colab, Python</w:t>
      </w:r>
      <w:r>
        <w:br/>
      </w:r>
    </w:p>
    <w:p w14:paraId="75827A7C" w14:textId="77777777" w:rsidR="00381577" w:rsidRDefault="00425374">
      <w:pPr>
        <w:pStyle w:val="Heading1"/>
      </w:pPr>
      <w:r>
        <w:t xml:space="preserve">Key </w:t>
      </w:r>
      <w:r>
        <w:t>Concepts</w:t>
      </w:r>
    </w:p>
    <w:p w14:paraId="29A1ECDF" w14:textId="77777777" w:rsidR="00381577" w:rsidRDefault="00425374">
      <w:r>
        <w:t>• Sprint: A fixed period during which the team works to complete a set of tasks.</w:t>
      </w:r>
      <w:r>
        <w:br/>
        <w:t>• Epic: A large project objective broken into smaller tasks (stories) across multiple sprints.</w:t>
      </w:r>
      <w:r>
        <w:br/>
        <w:t>• Story: A smaller, actionable task within an Epic.</w:t>
      </w:r>
      <w:r>
        <w:br/>
        <w:t>• Story Point: A numerical estimate (often Fibonacci numbers) representing the effort for a story.</w:t>
      </w:r>
    </w:p>
    <w:p w14:paraId="4408EA5F" w14:textId="77777777" w:rsidR="00381577" w:rsidRDefault="00425374">
      <w:pPr>
        <w:pStyle w:val="Heading2"/>
      </w:pPr>
      <w:r>
        <w:t>Story Point Effort Scale</w:t>
      </w:r>
    </w:p>
    <w:p w14:paraId="251423AB" w14:textId="77777777" w:rsidR="00381577" w:rsidRDefault="00425374">
      <w:r>
        <w:t>1 – Very Easy</w:t>
      </w:r>
      <w:r>
        <w:br/>
        <w:t>2 – Easy</w:t>
      </w:r>
      <w:r>
        <w:br/>
        <w:t>3 – Moderate</w:t>
      </w:r>
      <w:r>
        <w:br/>
        <w:t>5 – Difficult</w:t>
      </w:r>
    </w:p>
    <w:p w14:paraId="10A912D8" w14:textId="77777777" w:rsidR="00381577" w:rsidRDefault="00425374">
      <w:pPr>
        <w:pStyle w:val="Heading1"/>
      </w:pPr>
      <w:r>
        <w:t>Sprint 1 (5 Days): Data Preparation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81577" w14:paraId="0E560F5A" w14:textId="77777777">
        <w:tc>
          <w:tcPr>
            <w:tcW w:w="2880" w:type="dxa"/>
          </w:tcPr>
          <w:p w14:paraId="41449307" w14:textId="77777777" w:rsidR="00381577" w:rsidRDefault="00425374">
            <w:r>
              <w:t>Task Category</w:t>
            </w:r>
          </w:p>
        </w:tc>
        <w:tc>
          <w:tcPr>
            <w:tcW w:w="2880" w:type="dxa"/>
          </w:tcPr>
          <w:p w14:paraId="7EC953F9" w14:textId="77777777" w:rsidR="00381577" w:rsidRDefault="00425374">
            <w:r>
              <w:t>Task</w:t>
            </w:r>
          </w:p>
        </w:tc>
        <w:tc>
          <w:tcPr>
            <w:tcW w:w="2880" w:type="dxa"/>
          </w:tcPr>
          <w:p w14:paraId="0CA76EE5" w14:textId="77777777" w:rsidR="00381577" w:rsidRDefault="00425374">
            <w:r>
              <w:t>Story Points</w:t>
            </w:r>
          </w:p>
        </w:tc>
      </w:tr>
      <w:tr w:rsidR="00381577" w14:paraId="44A8F325" w14:textId="77777777">
        <w:tc>
          <w:tcPr>
            <w:tcW w:w="2880" w:type="dxa"/>
          </w:tcPr>
          <w:p w14:paraId="1697A01A" w14:textId="77777777" w:rsidR="00381577" w:rsidRDefault="00425374">
            <w:r>
              <w:t>Data Collection</w:t>
            </w:r>
          </w:p>
        </w:tc>
        <w:tc>
          <w:tcPr>
            <w:tcW w:w="2880" w:type="dxa"/>
          </w:tcPr>
          <w:p w14:paraId="51E5C5F5" w14:textId="77777777" w:rsidR="00381577" w:rsidRDefault="00425374">
            <w:r>
              <w:t>Collect health-related data</w:t>
            </w:r>
          </w:p>
        </w:tc>
        <w:tc>
          <w:tcPr>
            <w:tcW w:w="2880" w:type="dxa"/>
          </w:tcPr>
          <w:p w14:paraId="76E830E7" w14:textId="77777777" w:rsidR="00381577" w:rsidRDefault="00425374">
            <w:r>
              <w:t>2</w:t>
            </w:r>
          </w:p>
        </w:tc>
      </w:tr>
      <w:tr w:rsidR="00381577" w14:paraId="1F84C25F" w14:textId="77777777">
        <w:tc>
          <w:tcPr>
            <w:tcW w:w="2880" w:type="dxa"/>
          </w:tcPr>
          <w:p w14:paraId="2084BB91" w14:textId="77777777" w:rsidR="00381577" w:rsidRDefault="00425374">
            <w:r>
              <w:t>Data Collection</w:t>
            </w:r>
          </w:p>
        </w:tc>
        <w:tc>
          <w:tcPr>
            <w:tcW w:w="2880" w:type="dxa"/>
          </w:tcPr>
          <w:p w14:paraId="1F1C7D73" w14:textId="77777777" w:rsidR="00381577" w:rsidRDefault="00425374">
            <w:r>
              <w:t>Load data into Colab/Notebook</w:t>
            </w:r>
          </w:p>
        </w:tc>
        <w:tc>
          <w:tcPr>
            <w:tcW w:w="2880" w:type="dxa"/>
          </w:tcPr>
          <w:p w14:paraId="23055B1A" w14:textId="77777777" w:rsidR="00381577" w:rsidRDefault="00425374">
            <w:r>
              <w:t>1</w:t>
            </w:r>
          </w:p>
        </w:tc>
      </w:tr>
      <w:tr w:rsidR="00381577" w14:paraId="727A53B3" w14:textId="77777777">
        <w:tc>
          <w:tcPr>
            <w:tcW w:w="2880" w:type="dxa"/>
          </w:tcPr>
          <w:p w14:paraId="43218CC1" w14:textId="77777777" w:rsidR="00381577" w:rsidRDefault="00425374">
            <w:r>
              <w:t>Data Preprocessing</w:t>
            </w:r>
          </w:p>
        </w:tc>
        <w:tc>
          <w:tcPr>
            <w:tcW w:w="2880" w:type="dxa"/>
          </w:tcPr>
          <w:p w14:paraId="7921A492" w14:textId="77777777" w:rsidR="00381577" w:rsidRDefault="00425374">
            <w:r>
              <w:t>Handle missing values</w:t>
            </w:r>
          </w:p>
        </w:tc>
        <w:tc>
          <w:tcPr>
            <w:tcW w:w="2880" w:type="dxa"/>
          </w:tcPr>
          <w:p w14:paraId="1AB37ACA" w14:textId="77777777" w:rsidR="00381577" w:rsidRDefault="00425374">
            <w:r>
              <w:t>3</w:t>
            </w:r>
          </w:p>
        </w:tc>
      </w:tr>
      <w:tr w:rsidR="00381577" w14:paraId="41ED3600" w14:textId="77777777">
        <w:tc>
          <w:tcPr>
            <w:tcW w:w="2880" w:type="dxa"/>
          </w:tcPr>
          <w:p w14:paraId="59E9DC55" w14:textId="77777777" w:rsidR="00381577" w:rsidRDefault="00425374">
            <w:r>
              <w:t>Data Preprocessing</w:t>
            </w:r>
          </w:p>
        </w:tc>
        <w:tc>
          <w:tcPr>
            <w:tcW w:w="2880" w:type="dxa"/>
          </w:tcPr>
          <w:p w14:paraId="7BB68EB4" w14:textId="77777777" w:rsidR="00381577" w:rsidRDefault="00425374">
            <w:r>
              <w:t>Encode categorical features</w:t>
            </w:r>
          </w:p>
        </w:tc>
        <w:tc>
          <w:tcPr>
            <w:tcW w:w="2880" w:type="dxa"/>
          </w:tcPr>
          <w:p w14:paraId="258D89D3" w14:textId="77777777" w:rsidR="00381577" w:rsidRDefault="00425374">
            <w:r>
              <w:t>2</w:t>
            </w:r>
          </w:p>
        </w:tc>
      </w:tr>
    </w:tbl>
    <w:p w14:paraId="443D6961" w14:textId="77777777" w:rsidR="00381577" w:rsidRDefault="00425374">
      <w:r>
        <w:t>Total Story Points Sprint 1: 8</w:t>
      </w:r>
    </w:p>
    <w:p w14:paraId="03007DBE" w14:textId="77777777" w:rsidR="00381577" w:rsidRDefault="00425374">
      <w:pPr>
        <w:pStyle w:val="Heading1"/>
      </w:pPr>
      <w:r>
        <w:t>Sprint 2 (5 Days): Model Development &amp; Deployment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81577" w14:paraId="27C1D267" w14:textId="77777777">
        <w:tc>
          <w:tcPr>
            <w:tcW w:w="2880" w:type="dxa"/>
          </w:tcPr>
          <w:p w14:paraId="44E48AC9" w14:textId="77777777" w:rsidR="00381577" w:rsidRDefault="00425374">
            <w:r>
              <w:t xml:space="preserve">Task </w:t>
            </w:r>
            <w:r>
              <w:t>Category</w:t>
            </w:r>
          </w:p>
        </w:tc>
        <w:tc>
          <w:tcPr>
            <w:tcW w:w="2880" w:type="dxa"/>
          </w:tcPr>
          <w:p w14:paraId="0EAD13AC" w14:textId="77777777" w:rsidR="00381577" w:rsidRDefault="00425374">
            <w:r>
              <w:t>Task</w:t>
            </w:r>
          </w:p>
        </w:tc>
        <w:tc>
          <w:tcPr>
            <w:tcW w:w="2880" w:type="dxa"/>
          </w:tcPr>
          <w:p w14:paraId="20D85F04" w14:textId="77777777" w:rsidR="00381577" w:rsidRDefault="00425374">
            <w:r>
              <w:t>Story Points</w:t>
            </w:r>
          </w:p>
        </w:tc>
      </w:tr>
      <w:tr w:rsidR="00381577" w14:paraId="2FB3952E" w14:textId="77777777">
        <w:tc>
          <w:tcPr>
            <w:tcW w:w="2880" w:type="dxa"/>
          </w:tcPr>
          <w:p w14:paraId="51B18ADD" w14:textId="77777777" w:rsidR="00381577" w:rsidRDefault="00425374">
            <w:r>
              <w:lastRenderedPageBreak/>
              <w:t>Model Building</w:t>
            </w:r>
          </w:p>
        </w:tc>
        <w:tc>
          <w:tcPr>
            <w:tcW w:w="2880" w:type="dxa"/>
          </w:tcPr>
          <w:p w14:paraId="23292B23" w14:textId="77777777" w:rsidR="00381577" w:rsidRDefault="00425374">
            <w:r>
              <w:t>Build disease prediction model</w:t>
            </w:r>
          </w:p>
        </w:tc>
        <w:tc>
          <w:tcPr>
            <w:tcW w:w="2880" w:type="dxa"/>
          </w:tcPr>
          <w:p w14:paraId="7D6891F0" w14:textId="77777777" w:rsidR="00381577" w:rsidRDefault="00425374">
            <w:r>
              <w:t>5</w:t>
            </w:r>
          </w:p>
        </w:tc>
      </w:tr>
      <w:tr w:rsidR="00381577" w14:paraId="3616F86F" w14:textId="77777777">
        <w:tc>
          <w:tcPr>
            <w:tcW w:w="2880" w:type="dxa"/>
          </w:tcPr>
          <w:p w14:paraId="176EDC42" w14:textId="77777777" w:rsidR="00381577" w:rsidRDefault="00425374">
            <w:r>
              <w:t>Model Building</w:t>
            </w:r>
          </w:p>
        </w:tc>
        <w:tc>
          <w:tcPr>
            <w:tcW w:w="2880" w:type="dxa"/>
          </w:tcPr>
          <w:p w14:paraId="13047B97" w14:textId="77777777" w:rsidR="00381577" w:rsidRDefault="00425374">
            <w:r>
              <w:t>Test &amp; validate the model</w:t>
            </w:r>
          </w:p>
        </w:tc>
        <w:tc>
          <w:tcPr>
            <w:tcW w:w="2880" w:type="dxa"/>
          </w:tcPr>
          <w:p w14:paraId="2E05F865" w14:textId="77777777" w:rsidR="00381577" w:rsidRDefault="00425374">
            <w:r>
              <w:t>3</w:t>
            </w:r>
          </w:p>
        </w:tc>
      </w:tr>
      <w:tr w:rsidR="00381577" w14:paraId="71D34E5A" w14:textId="77777777">
        <w:tc>
          <w:tcPr>
            <w:tcW w:w="2880" w:type="dxa"/>
          </w:tcPr>
          <w:p w14:paraId="2A458794" w14:textId="77777777" w:rsidR="00381577" w:rsidRDefault="00425374">
            <w:r>
              <w:t>Deployment</w:t>
            </w:r>
          </w:p>
        </w:tc>
        <w:tc>
          <w:tcPr>
            <w:tcW w:w="2880" w:type="dxa"/>
          </w:tcPr>
          <w:p w14:paraId="486EF6A8" w14:textId="77777777" w:rsidR="00381577" w:rsidRDefault="00425374">
            <w:r>
              <w:t>Develop HTML frontend for chatbot</w:t>
            </w:r>
          </w:p>
        </w:tc>
        <w:tc>
          <w:tcPr>
            <w:tcW w:w="2880" w:type="dxa"/>
          </w:tcPr>
          <w:p w14:paraId="63F96638" w14:textId="77777777" w:rsidR="00381577" w:rsidRDefault="00425374">
            <w:r>
              <w:t>3</w:t>
            </w:r>
          </w:p>
        </w:tc>
      </w:tr>
      <w:tr w:rsidR="00381577" w14:paraId="455B39CF" w14:textId="77777777">
        <w:tc>
          <w:tcPr>
            <w:tcW w:w="2880" w:type="dxa"/>
          </w:tcPr>
          <w:p w14:paraId="5271D4FF" w14:textId="77777777" w:rsidR="00381577" w:rsidRDefault="00425374">
            <w:r>
              <w:t>Deployment</w:t>
            </w:r>
          </w:p>
        </w:tc>
        <w:tc>
          <w:tcPr>
            <w:tcW w:w="2880" w:type="dxa"/>
          </w:tcPr>
          <w:p w14:paraId="74050FAD" w14:textId="77777777" w:rsidR="00381577" w:rsidRDefault="00425374">
            <w:r>
              <w:t>Deploy using Flask on IBM Cloud</w:t>
            </w:r>
          </w:p>
        </w:tc>
        <w:tc>
          <w:tcPr>
            <w:tcW w:w="2880" w:type="dxa"/>
          </w:tcPr>
          <w:p w14:paraId="01376646" w14:textId="77777777" w:rsidR="00381577" w:rsidRDefault="00425374">
            <w:r>
              <w:t>5</w:t>
            </w:r>
          </w:p>
        </w:tc>
      </w:tr>
    </w:tbl>
    <w:p w14:paraId="57C5A4BF" w14:textId="77777777" w:rsidR="00381577" w:rsidRDefault="00425374">
      <w:r>
        <w:t>Total Story Points Sprint 2: 16</w:t>
      </w:r>
    </w:p>
    <w:p w14:paraId="544E23EE" w14:textId="77777777" w:rsidR="00381577" w:rsidRDefault="00425374">
      <w:pPr>
        <w:pStyle w:val="Heading1"/>
      </w:pPr>
      <w:r>
        <w:t>Velocity Calculation</w:t>
      </w:r>
    </w:p>
    <w:p w14:paraId="54C5348E" w14:textId="77777777" w:rsidR="00381577" w:rsidRDefault="00425374">
      <w:r>
        <w:t>Total Story Points = 8 (Sprint 1) + 16 (Sprint 2) = 24</w:t>
      </w:r>
      <w:r>
        <w:br/>
        <w:t>Number of Sprints = 2</w:t>
      </w:r>
      <w:r>
        <w:br/>
        <w:t>Velocity = Total Story Points / Number of Sprints = 24 / 2 = 12 Story Points per Sprint</w:t>
      </w:r>
      <w:r>
        <w:br/>
      </w:r>
      <w:r>
        <w:br/>
        <w:t>Your team’s velocity is 12 Story Points per Sprint.</w:t>
      </w:r>
    </w:p>
    <w:sectPr w:rsidR="003815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8149379">
    <w:abstractNumId w:val="8"/>
  </w:num>
  <w:num w:numId="2" w16cid:durableId="902909496">
    <w:abstractNumId w:val="6"/>
  </w:num>
  <w:num w:numId="3" w16cid:durableId="1663267638">
    <w:abstractNumId w:val="5"/>
  </w:num>
  <w:num w:numId="4" w16cid:durableId="172568764">
    <w:abstractNumId w:val="4"/>
  </w:num>
  <w:num w:numId="5" w16cid:durableId="1982690301">
    <w:abstractNumId w:val="7"/>
  </w:num>
  <w:num w:numId="6" w16cid:durableId="402799070">
    <w:abstractNumId w:val="3"/>
  </w:num>
  <w:num w:numId="7" w16cid:durableId="884560397">
    <w:abstractNumId w:val="2"/>
  </w:num>
  <w:num w:numId="8" w16cid:durableId="1376081050">
    <w:abstractNumId w:val="1"/>
  </w:num>
  <w:num w:numId="9" w16cid:durableId="948587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81577"/>
    <w:rsid w:val="00425374"/>
    <w:rsid w:val="009C4CE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C9FC81"/>
  <w14:defaultImageDpi w14:val="300"/>
  <w15:docId w15:val="{9B814FC5-F184-4B0B-B36F-3D8A05D4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1267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bhagyalakshmi beesu</cp:lastModifiedBy>
  <cp:revision>2</cp:revision>
  <dcterms:created xsi:type="dcterms:W3CDTF">2025-06-29T05:10:00Z</dcterms:created>
  <dcterms:modified xsi:type="dcterms:W3CDTF">2025-06-29T05:10:00Z</dcterms:modified>
  <cp:category/>
</cp:coreProperties>
</file>