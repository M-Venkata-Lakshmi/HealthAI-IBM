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09081" w14:textId="77777777" w:rsidR="003E3266" w:rsidRPr="00DD12F3" w:rsidRDefault="00000000">
      <w:pPr>
        <w:pStyle w:val="Title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DD12F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Project Development Phase</w:t>
      </w:r>
    </w:p>
    <w:p w14:paraId="42B4843F" w14:textId="77777777" w:rsidR="003E3266" w:rsidRPr="00106FA5" w:rsidRDefault="00000000">
      <w:pPr>
        <w:pStyle w:val="Heading1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06FA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 Performance Test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3E3266" w:rsidRPr="00106FA5" w14:paraId="791B841E" w14:textId="77777777" w:rsidTr="007E52DE">
        <w:tc>
          <w:tcPr>
            <w:tcW w:w="4314" w:type="dxa"/>
          </w:tcPr>
          <w:p w14:paraId="2242477F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6" w:type="dxa"/>
          </w:tcPr>
          <w:p w14:paraId="63BD881C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10 February 2025</w:t>
            </w:r>
          </w:p>
        </w:tc>
      </w:tr>
      <w:tr w:rsidR="003E3266" w:rsidRPr="00106FA5" w14:paraId="2DEC1320" w14:textId="77777777" w:rsidTr="007E52DE">
        <w:tc>
          <w:tcPr>
            <w:tcW w:w="4314" w:type="dxa"/>
          </w:tcPr>
          <w:p w14:paraId="2FA86CF5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16" w:type="dxa"/>
          </w:tcPr>
          <w:p w14:paraId="6B68C8CB" w14:textId="7533B731" w:rsidR="003E3266" w:rsidRPr="00106FA5" w:rsidRDefault="00745734">
            <w:pPr>
              <w:rPr>
                <w:rFonts w:ascii="Times New Roman" w:hAnsi="Times New Roman" w:cs="Times New Roman"/>
              </w:rPr>
            </w:pPr>
            <w:r w:rsidRPr="00745734">
              <w:rPr>
                <w:rFonts w:ascii="Times New Roman" w:hAnsi="Times New Roman" w:cs="Times New Roman"/>
              </w:rPr>
              <w:t>LTVIP2025TMID60000</w:t>
            </w:r>
          </w:p>
        </w:tc>
      </w:tr>
      <w:tr w:rsidR="003E3266" w:rsidRPr="00106FA5" w14:paraId="5C61051D" w14:textId="77777777" w:rsidTr="007E52DE">
        <w:tc>
          <w:tcPr>
            <w:tcW w:w="4314" w:type="dxa"/>
          </w:tcPr>
          <w:p w14:paraId="54A6845F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16" w:type="dxa"/>
          </w:tcPr>
          <w:p w14:paraId="133110DF" w14:textId="19F6D525" w:rsidR="003E3266" w:rsidRPr="00106FA5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06FA5">
              <w:rPr>
                <w:rFonts w:ascii="Times New Roman" w:hAnsi="Times New Roman" w:cs="Times New Roman"/>
              </w:rPr>
              <w:t>HealthAI</w:t>
            </w:r>
            <w:proofErr w:type="spellEnd"/>
            <w:r w:rsidRPr="00106FA5">
              <w:rPr>
                <w:rFonts w:ascii="Times New Roman" w:hAnsi="Times New Roman" w:cs="Times New Roman"/>
              </w:rPr>
              <w:t>: Intelligent Healthcare Assistant</w:t>
            </w:r>
            <w:r w:rsidR="00745734">
              <w:rPr>
                <w:rFonts w:ascii="Times New Roman" w:hAnsi="Times New Roman" w:cs="Times New Roman"/>
              </w:rPr>
              <w:t xml:space="preserve"> </w:t>
            </w:r>
            <w:r w:rsidR="00745734" w:rsidRPr="00745734">
              <w:rPr>
                <w:rFonts w:ascii="Times New Roman" w:hAnsi="Times New Roman" w:cs="Times New Roman"/>
              </w:rPr>
              <w:t>Using IBM Granite</w:t>
            </w:r>
          </w:p>
        </w:tc>
      </w:tr>
      <w:tr w:rsidR="003E3266" w:rsidRPr="00106FA5" w14:paraId="2F712947" w14:textId="77777777" w:rsidTr="007E52DE">
        <w:tc>
          <w:tcPr>
            <w:tcW w:w="4314" w:type="dxa"/>
          </w:tcPr>
          <w:p w14:paraId="110E1C07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16" w:type="dxa"/>
          </w:tcPr>
          <w:p w14:paraId="655600FF" w14:textId="77777777" w:rsidR="003E3266" w:rsidRPr="00106FA5" w:rsidRDefault="003E3266">
            <w:pPr>
              <w:rPr>
                <w:rFonts w:ascii="Times New Roman" w:hAnsi="Times New Roman" w:cs="Times New Roman"/>
              </w:rPr>
            </w:pPr>
          </w:p>
        </w:tc>
      </w:tr>
      <w:tr w:rsidR="003E3266" w:rsidRPr="00106FA5" w14:paraId="50D57879" w14:textId="77777777" w:rsidTr="007E52DE">
        <w:tc>
          <w:tcPr>
            <w:tcW w:w="8630" w:type="dxa"/>
            <w:gridSpan w:val="2"/>
          </w:tcPr>
          <w:p w14:paraId="23495F30" w14:textId="77777777" w:rsidR="003E3266" w:rsidRPr="00106FA5" w:rsidRDefault="003E3266">
            <w:pPr>
              <w:rPr>
                <w:rFonts w:ascii="Times New Roman" w:hAnsi="Times New Roman" w:cs="Times New Roman"/>
              </w:rPr>
            </w:pPr>
          </w:p>
        </w:tc>
      </w:tr>
    </w:tbl>
    <w:p w14:paraId="287B911A" w14:textId="77777777" w:rsidR="003E3266" w:rsidRPr="00106FA5" w:rsidRDefault="00000000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06FA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 Performance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020"/>
        <w:gridCol w:w="1505"/>
        <w:gridCol w:w="5436"/>
      </w:tblGrid>
      <w:tr w:rsidR="003E3266" w:rsidRPr="00106FA5" w14:paraId="2A94303C" w14:textId="77777777">
        <w:tc>
          <w:tcPr>
            <w:tcW w:w="2160" w:type="dxa"/>
          </w:tcPr>
          <w:p w14:paraId="277A4F70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2160" w:type="dxa"/>
          </w:tcPr>
          <w:p w14:paraId="1A464FFC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160" w:type="dxa"/>
          </w:tcPr>
          <w:p w14:paraId="1677374A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2160" w:type="dxa"/>
          </w:tcPr>
          <w:p w14:paraId="7690C2F5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Screenshot</w:t>
            </w:r>
          </w:p>
        </w:tc>
      </w:tr>
      <w:tr w:rsidR="003E3266" w:rsidRPr="00106FA5" w14:paraId="63C6B806" w14:textId="77777777">
        <w:tc>
          <w:tcPr>
            <w:tcW w:w="2160" w:type="dxa"/>
          </w:tcPr>
          <w:p w14:paraId="120B31C3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0" w:type="dxa"/>
          </w:tcPr>
          <w:p w14:paraId="5280AFA6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Model Summary</w:t>
            </w:r>
          </w:p>
        </w:tc>
        <w:tc>
          <w:tcPr>
            <w:tcW w:w="2160" w:type="dxa"/>
          </w:tcPr>
          <w:p w14:paraId="2DDF5AC8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Layers: Input → Dense(64 relu) → Dense(32 relu) → Output(Softmax 5 classes)</w:t>
            </w:r>
          </w:p>
        </w:tc>
        <w:tc>
          <w:tcPr>
            <w:tcW w:w="2160" w:type="dxa"/>
          </w:tcPr>
          <w:p w14:paraId="781F3BDA" w14:textId="3AF683D1" w:rsidR="00106FA5" w:rsidRPr="00106FA5" w:rsidRDefault="00106FA5" w:rsidP="00106FA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12AA62" wp14:editId="4C0D4F2B">
                  <wp:extent cx="3672840" cy="1836420"/>
                  <wp:effectExtent l="0" t="0" r="3810" b="0"/>
                  <wp:docPr id="10792408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84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A7E93" w14:textId="1FD18BA7" w:rsidR="003E3266" w:rsidRPr="00106FA5" w:rsidRDefault="003E3266">
            <w:pPr>
              <w:rPr>
                <w:rFonts w:ascii="Times New Roman" w:hAnsi="Times New Roman" w:cs="Times New Roman"/>
              </w:rPr>
            </w:pPr>
          </w:p>
        </w:tc>
      </w:tr>
      <w:tr w:rsidR="003E3266" w:rsidRPr="00106FA5" w14:paraId="6955B3D0" w14:textId="77777777">
        <w:tc>
          <w:tcPr>
            <w:tcW w:w="2160" w:type="dxa"/>
          </w:tcPr>
          <w:p w14:paraId="598EAA4D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0" w:type="dxa"/>
          </w:tcPr>
          <w:p w14:paraId="512829EF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160" w:type="dxa"/>
          </w:tcPr>
          <w:p w14:paraId="0CDD8720" w14:textId="358FA383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Training Accuracy: 96.2%</w:t>
            </w:r>
            <w:r w:rsidRPr="00106FA5">
              <w:rPr>
                <w:rFonts w:ascii="Times New Roman" w:hAnsi="Times New Roman" w:cs="Times New Roman"/>
              </w:rPr>
              <w:br/>
              <w:t>Validation Accuracy: 94.7%</w:t>
            </w:r>
          </w:p>
        </w:tc>
        <w:tc>
          <w:tcPr>
            <w:tcW w:w="2160" w:type="dxa"/>
          </w:tcPr>
          <w:p w14:paraId="44960672" w14:textId="08B09B5C" w:rsidR="00106FA5" w:rsidRPr="00106FA5" w:rsidRDefault="00106FA5" w:rsidP="00106FA5">
            <w:pPr>
              <w:rPr>
                <w:rFonts w:ascii="Times New Roman" w:hAnsi="Times New Roman" w:cs="Times New Roman"/>
              </w:rPr>
            </w:pPr>
          </w:p>
          <w:p w14:paraId="29958D2D" w14:textId="18A41907" w:rsidR="003E3266" w:rsidRPr="00106FA5" w:rsidRDefault="00106FA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60F1F0" wp14:editId="5F0ACC1B">
                  <wp:extent cx="3280410" cy="2186940"/>
                  <wp:effectExtent l="0" t="0" r="0" b="3810"/>
                  <wp:docPr id="6087518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41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66" w:rsidRPr="00106FA5" w14:paraId="69776B1D" w14:textId="77777777">
        <w:tc>
          <w:tcPr>
            <w:tcW w:w="2160" w:type="dxa"/>
          </w:tcPr>
          <w:p w14:paraId="17E022CF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2160" w:type="dxa"/>
          </w:tcPr>
          <w:p w14:paraId="0CA4166D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Fine Tuning Result (if done)</w:t>
            </w:r>
          </w:p>
        </w:tc>
        <w:tc>
          <w:tcPr>
            <w:tcW w:w="2160" w:type="dxa"/>
          </w:tcPr>
          <w:p w14:paraId="0DFD020E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Validation Accuracy after fine-tuning: 96.1%</w:t>
            </w:r>
          </w:p>
        </w:tc>
        <w:tc>
          <w:tcPr>
            <w:tcW w:w="2160" w:type="dxa"/>
          </w:tcPr>
          <w:p w14:paraId="642631FD" w14:textId="27E13A9A" w:rsidR="00106FA5" w:rsidRPr="00106FA5" w:rsidRDefault="00106FA5" w:rsidP="00106FA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6A46AE" wp14:editId="03F47033">
                  <wp:extent cx="3230880" cy="2153920"/>
                  <wp:effectExtent l="0" t="0" r="7620" b="0"/>
                  <wp:docPr id="50901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215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49E3D" w14:textId="41718859" w:rsidR="003E3266" w:rsidRPr="00106FA5" w:rsidRDefault="003E3266">
            <w:pPr>
              <w:rPr>
                <w:rFonts w:ascii="Times New Roman" w:hAnsi="Times New Roman" w:cs="Times New Roman"/>
              </w:rPr>
            </w:pPr>
          </w:p>
        </w:tc>
      </w:tr>
    </w:tbl>
    <w:p w14:paraId="25553963" w14:textId="77777777" w:rsidR="003E3266" w:rsidRPr="00106FA5" w:rsidRDefault="00000000">
      <w:pPr>
        <w:rPr>
          <w:rFonts w:ascii="Times New Roman" w:hAnsi="Times New Roman" w:cs="Times New Roman"/>
        </w:rPr>
      </w:pPr>
      <w:r w:rsidRPr="00106FA5">
        <w:rPr>
          <w:rFonts w:ascii="Times New Roman" w:hAnsi="Times New Roman" w:cs="Times New Roman"/>
        </w:rPr>
        <w:br/>
        <w:t>Screenshots to insert:</w:t>
      </w:r>
    </w:p>
    <w:p w14:paraId="51875C7C" w14:textId="77777777" w:rsidR="003E3266" w:rsidRPr="00106FA5" w:rsidRDefault="00000000">
      <w:pPr>
        <w:rPr>
          <w:rFonts w:ascii="Times New Roman" w:hAnsi="Times New Roman" w:cs="Times New Roman"/>
        </w:rPr>
      </w:pPr>
      <w:r w:rsidRPr="00106FA5">
        <w:rPr>
          <w:rFonts w:ascii="Times New Roman" w:hAnsi="Times New Roman" w:cs="Times New Roman"/>
        </w:rPr>
        <w:t>1) Model Summary Screenshot - from model.summary() output</w:t>
      </w:r>
    </w:p>
    <w:p w14:paraId="50F3F2DD" w14:textId="77777777" w:rsidR="003E3266" w:rsidRPr="00106FA5" w:rsidRDefault="00000000">
      <w:pPr>
        <w:rPr>
          <w:rFonts w:ascii="Times New Roman" w:hAnsi="Times New Roman" w:cs="Times New Roman"/>
        </w:rPr>
      </w:pPr>
      <w:r w:rsidRPr="00106FA5">
        <w:rPr>
          <w:rFonts w:ascii="Times New Roman" w:hAnsi="Times New Roman" w:cs="Times New Roman"/>
        </w:rPr>
        <w:t>2) Accuracy Plot Screenshot - training/validation accuracy curves</w:t>
      </w:r>
    </w:p>
    <w:p w14:paraId="39B8DEC1" w14:textId="77777777" w:rsidR="003E3266" w:rsidRPr="00106FA5" w:rsidRDefault="00000000">
      <w:pPr>
        <w:rPr>
          <w:rFonts w:ascii="Times New Roman" w:hAnsi="Times New Roman" w:cs="Times New Roman"/>
        </w:rPr>
      </w:pPr>
      <w:r w:rsidRPr="00106FA5">
        <w:rPr>
          <w:rFonts w:ascii="Times New Roman" w:hAnsi="Times New Roman" w:cs="Times New Roman"/>
        </w:rPr>
        <w:t>3) Fine Tuning Result Screenshot - improved accuracy after tuning</w:t>
      </w:r>
    </w:p>
    <w:sectPr w:rsidR="003E3266" w:rsidRPr="00106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150173">
    <w:abstractNumId w:val="8"/>
  </w:num>
  <w:num w:numId="2" w16cid:durableId="698239506">
    <w:abstractNumId w:val="6"/>
  </w:num>
  <w:num w:numId="3" w16cid:durableId="1979869810">
    <w:abstractNumId w:val="5"/>
  </w:num>
  <w:num w:numId="4" w16cid:durableId="28534857">
    <w:abstractNumId w:val="4"/>
  </w:num>
  <w:num w:numId="5" w16cid:durableId="1738281744">
    <w:abstractNumId w:val="7"/>
  </w:num>
  <w:num w:numId="6" w16cid:durableId="1405682968">
    <w:abstractNumId w:val="3"/>
  </w:num>
  <w:num w:numId="7" w16cid:durableId="458377805">
    <w:abstractNumId w:val="2"/>
  </w:num>
  <w:num w:numId="8" w16cid:durableId="2054764992">
    <w:abstractNumId w:val="1"/>
  </w:num>
  <w:num w:numId="9" w16cid:durableId="170605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FA5"/>
    <w:rsid w:val="0015074B"/>
    <w:rsid w:val="0029639D"/>
    <w:rsid w:val="00326F90"/>
    <w:rsid w:val="003E3266"/>
    <w:rsid w:val="00745734"/>
    <w:rsid w:val="007E52DE"/>
    <w:rsid w:val="008C29B4"/>
    <w:rsid w:val="00A0414B"/>
    <w:rsid w:val="00AA1D8D"/>
    <w:rsid w:val="00B47730"/>
    <w:rsid w:val="00BF7808"/>
    <w:rsid w:val="00CB0664"/>
    <w:rsid w:val="00DD12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9EF38"/>
  <w14:defaultImageDpi w14:val="300"/>
  <w15:docId w15:val="{0806F34A-45CD-4324-9DB7-7654D956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bhagyalakshmi beesu</cp:lastModifiedBy>
  <cp:revision>3</cp:revision>
  <cp:lastPrinted>2025-06-28T15:14:00Z</cp:lastPrinted>
  <dcterms:created xsi:type="dcterms:W3CDTF">2025-06-28T15:13:00Z</dcterms:created>
  <dcterms:modified xsi:type="dcterms:W3CDTF">2025-06-28T15:15:00Z</dcterms:modified>
  <cp:category/>
</cp:coreProperties>
</file>